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</w:t>
      </w:r>
    </w:p>
    <w:p>
      <w:r>
        <w:t>Project Name: Nano Tech Production Technology</w:t>
      </w:r>
    </w:p>
    <w:p>
      <w:r>
        <w:t>Prepared By: Tahmid Alam</w:t>
      </w:r>
    </w:p>
    <w:p>
      <w:r>
        <w:t>Version: 1.0</w:t>
      </w:r>
    </w:p>
    <w:p>
      <w:r>
        <w:t>Date: October 2025</w:t>
      </w:r>
    </w:p>
    <w:p>
      <w:r>
        <w:br/>
        <w:t>🔹 Backend Development Timeline:</w:t>
      </w:r>
    </w:p>
    <w:p>
      <w:r>
        <w:t>Start Date: ______________________</w:t>
      </w:r>
    </w:p>
    <w:p>
      <w:r>
        <w:t>Expected Completion Date: ______________________</w:t>
      </w:r>
    </w:p>
    <w:p>
      <w:r>
        <w:br w:type="page"/>
      </w:r>
    </w:p>
    <w:p>
      <w:pPr>
        <w:pStyle w:val="Heading2"/>
      </w:pPr>
      <w:r>
        <w:t>1. Introduction</w:t>
      </w:r>
    </w:p>
    <w:p>
      <w:r>
        <w:br/>
        <w:t>1.1 Purpose</w:t>
        <w:br/>
        <w:t xml:space="preserve">The purpose of this Software Requirements Specification (SRS) document is to define the requirements for the “Nano Tech Production Technology” e-commerce platform. </w:t>
        <w:br/>
        <w:t xml:space="preserve">The website is designed to display and sell electronic products such as rice cookers, televisions, air conditioners, all-in-one PCs, lights, washing machines, blenders, and other home appliances. </w:t>
        <w:br/>
        <w:t>The system allows customers to browse, add products to the cart, and place orders online.</w:t>
        <w:br/>
        <w:br/>
        <w:t>1.2 Scope</w:t>
        <w:br/>
        <w:t xml:space="preserve">This project is a single-vendor e-commerce website for selling electronic products in Bangladesh. </w:t>
        <w:br/>
        <w:t xml:space="preserve">It includes two main user roles: Customer and Admin. Customers can browse and order products, while the Admin manages the entire system including products, inventory, roles, and warehouse operations. </w:t>
        <w:br/>
        <w:t>Future updates may include adding more user roles such as Sales Representatives.</w:t>
        <w:br/>
        <w:br/>
        <w:t>1.3 Definitions and Acronyms</w:t>
        <w:br/>
        <w:t>SRS - Software Requirements Specification</w:t>
        <w:br/>
        <w:t>UI - User Interface</w:t>
        <w:br/>
        <w:t>UX - User Experience</w:t>
        <w:br/>
        <w:t>DB - Database</w:t>
        <w:br/>
        <w:t>SKU - Stock Keeping Unit</w:t>
        <w:br/>
        <w:t>COD - Cash on Delivery</w:t>
        <w:br/>
        <w:br/>
        <w:t>1.4 References</w:t>
        <w:br/>
        <w:t>- Business requirements shared by Nano Tech Production Technology</w:t>
        <w:br/>
        <w:t>- PHP and MySQL documentation</w:t>
        <w:br/>
        <w:t>- React official documentation</w:t>
        <w:br/>
      </w:r>
    </w:p>
    <w:p>
      <w:pPr>
        <w:pStyle w:val="Heading2"/>
      </w:pPr>
      <w:r>
        <w:t>2. Overall Description</w:t>
      </w:r>
    </w:p>
    <w:p>
      <w:r>
        <w:br/>
        <w:t>2.1 Product Perspective</w:t>
        <w:br/>
        <w:t>The system is a standalone web-based e-commerce platform. The frontend is built using React.js, and the backend uses PHP and MySQL. The website connects with a secure database to store product, user, and order information.</w:t>
        <w:br/>
        <w:br/>
        <w:t>2.2 Product Functions</w:t>
        <w:br/>
        <w:t>- Display and categorize electronic products.</w:t>
        <w:br/>
        <w:t>- Allow users to browse, search, and filter products.</w:t>
        <w:br/>
        <w:t>- Manage cart and checkout process.</w:t>
        <w:br/>
        <w:t>- Enable online payment through bKash and Cash on Delivery.</w:t>
        <w:br/>
        <w:t>- Allow the Admin to manage products, stock, sales, and warehouses.</w:t>
        <w:br/>
        <w:br/>
        <w:t>2.3 User Classes and Characteristics</w:t>
        <w:br/>
        <w:t>- Customer: Can register, browse, and purchase products.</w:t>
        <w:br/>
        <w:t>- Admin: Has full control over the system, including product management, sales tracking, and role management.</w:t>
        <w:br/>
        <w:t>- (Future) Sales Representative: Can handle orders or customer communication.</w:t>
        <w:br/>
        <w:br/>
        <w:t>2.4 Operating Environment</w:t>
        <w:br/>
        <w:t>Frontend: React.js</w:t>
        <w:br/>
        <w:t>Backend: PHP 8+</w:t>
        <w:br/>
        <w:t>Database: MySQL</w:t>
        <w:br/>
        <w:t>Server: Apache or Nginx</w:t>
        <w:br/>
        <w:t>Platform: Web (Fully Responsive for Mobile &amp; Tablet)</w:t>
        <w:br/>
        <w:br/>
        <w:t>2.5 Constraints</w:t>
        <w:br/>
        <w:t>- Web-only platform (no mobile app initially).</w:t>
        <w:br/>
        <w:t>- Must load quickly (under 3–5 seconds).</w:t>
        <w:br/>
        <w:t>- Requires a stable internet connection.</w:t>
        <w:br/>
        <w:br/>
        <w:t>2.6 Assumptions and Dependencies</w:t>
        <w:br/>
        <w:t>- Payment gateway (bKash) API availability.</w:t>
        <w:br/>
        <w:t>- Secure hosting with HTTPS enabled.</w:t>
        <w:br/>
        <w:t>- Browser compatibility with latest versions of Chrome, Edge, and Firefox.</w:t>
        <w:br/>
      </w:r>
    </w:p>
    <w:p>
      <w:pPr>
        <w:pStyle w:val="Heading2"/>
      </w:pPr>
      <w:r>
        <w:t>3. Specific Requirements</w:t>
      </w:r>
    </w:p>
    <w:p>
      <w:r>
        <w:br/>
        <w:t>3.1 Functional Requirements</w:t>
        <w:br/>
        <w:br/>
        <w:t>Customer Side:</w:t>
        <w:br/>
        <w:t>1. Register, login, and manage user account.</w:t>
        <w:br/>
        <w:t>2. Browse and filter products by category and subcategory.</w:t>
        <w:br/>
        <w:t>3. Add or remove items from the shopping cart.</w:t>
        <w:br/>
        <w:t>4. Checkout using bKash or Cash on Delivery.</w:t>
        <w:br/>
        <w:t>5. View order details and order status.</w:t>
        <w:br/>
        <w:t>6. Receive order confirmation and delivery updates.</w:t>
        <w:br/>
        <w:br/>
        <w:t>Admin Panel:</w:t>
        <w:br/>
        <w:t>1. Login with authentication.</w:t>
        <w:br/>
        <w:t>2. Add, view, update, and delete products.</w:t>
        <w:br/>
        <w:t>3. Manage categories and subcategories.</w:t>
        <w:br/>
        <w:t>4. Generate and print product barcodes.</w:t>
        <w:br/>
        <w:t>5. View sales reports and low-stock alerts.</w:t>
        <w:br/>
        <w:t>6. Manage warehouse data and stock levels.</w:t>
        <w:br/>
        <w:t>7. Create and manage user roles (e.g., Sales Representative).</w:t>
        <w:br/>
        <w:t>8. View order reports and monitor business analytics.</w:t>
        <w:br/>
        <w:br/>
        <w:t>3.2 Non-Functional Requirements</w:t>
        <w:br/>
        <w:t>Performance: The website must load within 3–5 seconds.</w:t>
        <w:br/>
        <w:t>Security: Passwords must be hashed before storing in the database.</w:t>
        <w:br/>
        <w:t>Authentication: Secure login using session or JWT tokens.</w:t>
        <w:br/>
        <w:t>Scalability: Should handle unlimited users and products.</w:t>
        <w:br/>
        <w:t>Usability: Responsive UI with user-friendly design.</w:t>
        <w:br/>
        <w:t>Availability: System should remain online 24/7.</w:t>
        <w:br/>
        <w:t>Maintainability: Code should follow modular structure for easy updates.</w:t>
        <w:br/>
      </w:r>
    </w:p>
    <w:p>
      <w:pPr>
        <w:pStyle w:val="Heading2"/>
      </w:pPr>
      <w:r>
        <w:t>4. External Interface Requirements</w:t>
      </w:r>
    </w:p>
    <w:p>
      <w:r>
        <w:br/>
        <w:t>4.1 User Interface</w:t>
        <w:br/>
        <w:t>- Modern, responsive UI built with React.js.</w:t>
        <w:br/>
        <w:t>- Product list with images, price, and description.</w:t>
        <w:br/>
        <w:t>- Separate sections for cart, checkout, and order details.</w:t>
        <w:br/>
        <w:t>- Admin dashboard with statistics, tables, and management options.</w:t>
        <w:br/>
        <w:br/>
        <w:t>4.2 Hardware Interface</w:t>
        <w:br/>
        <w:t>- Works on desktops, laptops, tablets, and smartphones.</w:t>
        <w:br/>
        <w:br/>
        <w:t>4.3 Software Interface</w:t>
        <w:br/>
        <w:t>- Integration with PHP backend APIs.</w:t>
        <w:br/>
        <w:t>- MySQL database for storing user, product, and order data.</w:t>
        <w:br/>
        <w:t>- bKash API for payment processing.</w:t>
        <w:br/>
        <w:br/>
        <w:t>4.4 Communication Interface</w:t>
        <w:br/>
        <w:t>- HTTPS protocol for secure communication.</w:t>
        <w:br/>
        <w:t>- RESTful API for frontend-backend data exchange.</w:t>
        <w:br/>
      </w:r>
    </w:p>
    <w:p>
      <w:pPr>
        <w:pStyle w:val="Heading2"/>
      </w:pPr>
      <w:r>
        <w:t>5. Other Requirements</w:t>
      </w:r>
    </w:p>
    <w:p>
      <w:r>
        <w:br/>
        <w:t>- Security: Encrypted communication and password protection.</w:t>
        <w:br/>
        <w:t>- Backup: Daily database backup.</w:t>
        <w:br/>
        <w:t>- Error Handling: Display user-friendly messages for failed transactions or invalid inputs.</w:t>
        <w:br/>
        <w:t>- Logging: Maintain activity logs for admin operations.</w:t>
        <w:br/>
      </w:r>
    </w:p>
    <w:p>
      <w:pPr>
        <w:pStyle w:val="Heading2"/>
      </w:pPr>
      <w:r>
        <w:t>6. Review and Approval</w:t>
      </w:r>
    </w:p>
    <w:p>
      <w:r>
        <w:br/>
        <w:t>Prepared By: Tahmid Alam</w:t>
        <w:br/>
        <w:t>Reviewed By: ______________________</w:t>
        <w:br/>
        <w:t>Approved By: ______________________</w:t>
        <w:br/>
        <w:t>Date: 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